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Supervised Learning Guide</w:t>
      </w:r>
    </w:p>
    <w:p>
      <w:pPr>
        <w:pStyle w:val="Heading2"/>
      </w:pPr>
      <w:r>
        <w:t>What is Supervised Learning?</w:t>
      </w:r>
    </w:p>
    <w:p>
      <w:r>
        <w:t>**Definition**: Supervised Learning is a type of machine learning where the model is trained on labeled data to make predictions.</w:t>
      </w:r>
    </w:p>
    <w:p>
      <w:r>
        <w:t>**Analogy**: Like a student learning from a teacher with an answer key—inputs and correct outputs are known.</w:t>
      </w:r>
    </w:p>
    <w:p>
      <w:r>
        <w:t>```python</w:t>
        <w:br/>
        <w:t># Example: supervised learning with scikit-learn</w:t>
        <w:br/>
        <w:t>from sklearn.linear_model import LinearRegression</w:t>
        <w:br/>
        <w:t>model = LinearRegression()</w:t>
        <w:br/>
        <w:t>model.fit(X_train, y_train)</w:t>
        <w:br/>
        <w:t>```</w:t>
      </w:r>
    </w:p>
    <w:p>
      <w:pPr>
        <w:pStyle w:val="Heading2"/>
      </w:pPr>
      <w:r>
        <w:t>Why Supervised Learning?</w:t>
      </w:r>
    </w:p>
    <w:p>
      <w:r>
        <w:t>Used when historical data includes both inputs and known outcomes.</w:t>
      </w:r>
    </w:p>
    <w:p>
      <w:r>
        <w:t>Ideal for prediction, classification, and forecasting problems.</w:t>
      </w:r>
    </w:p>
    <w:p>
      <w:pPr>
        <w:pStyle w:val="Heading2"/>
      </w:pPr>
      <w:r>
        <w:t>Key Concepts</w:t>
      </w:r>
    </w:p>
    <w:p>
      <w:r>
        <w:t>- **Feature (X)**: Input variables (e.g., hours studied)</w:t>
      </w:r>
    </w:p>
    <w:p>
      <w:r>
        <w:t>- **Label (y)**: Output or target variable (e.g., exam score)</w:t>
      </w:r>
    </w:p>
    <w:p>
      <w:r>
        <w:t>- **Training Data**: Data used to train the model.</w:t>
      </w:r>
    </w:p>
    <w:p>
      <w:r>
        <w:t>- **Test Data**: Data used to evaluate the model’s performance.</w:t>
      </w:r>
    </w:p>
    <w:p>
      <w:pPr>
        <w:pStyle w:val="Heading2"/>
      </w:pPr>
      <w:r>
        <w:t>Types: Classification vs Regression</w:t>
      </w:r>
    </w:p>
    <w:p>
      <w:r>
        <w:t>- **Classification**: Predict categories (e.g., spam or not spam).</w:t>
      </w:r>
    </w:p>
    <w:p>
      <w:r>
        <w:t>- **Regression**: Predict continuous values (e.g., house prices).</w:t>
      </w:r>
    </w:p>
    <w:p>
      <w:r>
        <w:t>```python</w:t>
        <w:br/>
        <w:t># Classification</w:t>
        <w:br/>
        <w:t>from sklearn.tree import DecisionTreeClassifier</w:t>
        <w:br/>
        <w:t>classifier = DecisionTreeClassifier()</w:t>
        <w:br/>
        <w:t>classifier.fit(X_train, y_train)</w:t>
        <w:br/>
        <w:br/>
        <w:t># Regression</w:t>
        <w:br/>
        <w:t>from sklearn.linear_model import LinearRegression</w:t>
        <w:br/>
        <w:t>regressor = LinearRegression()</w:t>
        <w:br/>
        <w:t>regressor.fit(X_train, y_train)</w:t>
        <w:br/>
        <w:t>```</w:t>
      </w:r>
    </w:p>
    <w:p>
      <w:pPr>
        <w:pStyle w:val="Heading2"/>
      </w:pPr>
      <w:r>
        <w:t>Common Algorithms</w:t>
      </w:r>
    </w:p>
    <w:p>
      <w:r>
        <w:t>- Logistic Regression</w:t>
      </w:r>
    </w:p>
    <w:p>
      <w:r>
        <w:t>- Decision Trees</w:t>
      </w:r>
    </w:p>
    <w:p>
      <w:r>
        <w:t>- Random Forests</w:t>
      </w:r>
    </w:p>
    <w:p>
      <w:r>
        <w:t>- Support Vector Machines (SVM)</w:t>
      </w:r>
    </w:p>
    <w:p>
      <w:r>
        <w:t>- K-Nearest Neighbors (KNN)</w:t>
      </w:r>
    </w:p>
    <w:p>
      <w:r>
        <w:t>- Naive Bayes</w:t>
      </w:r>
    </w:p>
    <w:p>
      <w:pPr>
        <w:pStyle w:val="Heading2"/>
      </w:pPr>
      <w:r>
        <w:t>Training and Testing Workflow</w:t>
      </w:r>
    </w:p>
    <w:p>
      <w:r>
        <w:t>1. Split data into training and test sets.</w:t>
      </w:r>
    </w:p>
    <w:p>
      <w:r>
        <w:t>2. Train model on training data.</w:t>
      </w:r>
    </w:p>
    <w:p>
      <w:r>
        <w:t>3. Evaluate model on test data.</w:t>
      </w:r>
    </w:p>
    <w:p>
      <w:r>
        <w:t>```python</w:t>
        <w:br/>
        <w:t>from sklearn.model_selection import train_test_split</w:t>
        <w:br/>
        <w:t>X_train, X_test, y_train, y_test = train_test_split(X, y, test_size=0.2)</w:t>
        <w:br/>
        <w:t>```</w:t>
      </w:r>
    </w:p>
    <w:p>
      <w:pPr>
        <w:pStyle w:val="Heading2"/>
      </w:pPr>
      <w:r>
        <w:t>Evaluation Metrics</w:t>
      </w:r>
    </w:p>
    <w:p>
      <w:r>
        <w:t>- **Accuracy**: Correct predictions / total predictions</w:t>
      </w:r>
    </w:p>
    <w:p>
      <w:r>
        <w:t>- **Precision**: True Positives / (True Positives + False Positives)</w:t>
      </w:r>
    </w:p>
    <w:p>
      <w:r>
        <w:t>- **Recall**: True Positives / (True Positives + False Negatives)</w:t>
      </w:r>
    </w:p>
    <w:p>
      <w:r>
        <w:t>- **F1 Score**: Harmonic mean of precision and recall</w:t>
      </w:r>
    </w:p>
    <w:p>
      <w:r>
        <w:t>- **RMSE (Regression)**: Root Mean Square Error</w:t>
      </w:r>
    </w:p>
    <w:p>
      <w:pPr>
        <w:pStyle w:val="Heading2"/>
      </w:pPr>
      <w:r>
        <w:t>Overfitting vs Underfitting</w:t>
      </w:r>
    </w:p>
    <w:p>
      <w:r>
        <w:t>- **Overfitting**: Model performs well on training but poorly on test data.</w:t>
      </w:r>
    </w:p>
    <w:p>
      <w:r>
        <w:t>- **Underfitting**: Model fails to capture patterns in training data.</w:t>
      </w:r>
    </w:p>
    <w:p>
      <w:pPr>
        <w:pStyle w:val="Heading2"/>
      </w:pPr>
      <w:r>
        <w:t>Cross-Validation</w:t>
      </w:r>
    </w:p>
    <w:p>
      <w:r>
        <w:t>- Splits the data into multiple folds to validate performance.</w:t>
      </w:r>
    </w:p>
    <w:p>
      <w:r>
        <w:t>```python</w:t>
        <w:br/>
        <w:t>from sklearn.model_selection import cross_val_score</w:t>
        <w:br/>
        <w:t>scores = cross_val_score(model, X, y, cv=5)</w:t>
        <w:br/>
        <w:t>```</w:t>
      </w:r>
    </w:p>
    <w:p>
      <w:pPr>
        <w:pStyle w:val="Heading2"/>
      </w:pPr>
      <w:r>
        <w:t>Bias-Variance Tradeoff</w:t>
      </w:r>
    </w:p>
    <w:p>
      <w:r>
        <w:t>- **Bias**: Error due to overly simplistic model assumptions.</w:t>
      </w:r>
    </w:p>
    <w:p>
      <w:r>
        <w:t>- **Variance**: Error due to model’s sensitivity to small fluctuations.</w:t>
      </w:r>
    </w:p>
    <w:p>
      <w:r>
        <w:t>- Aim to balance both for best performance.</w:t>
      </w:r>
    </w:p>
    <w:p>
      <w:pPr>
        <w:pStyle w:val="Heading2"/>
      </w:pPr>
      <w:r>
        <w:t>Feature Engineering Basics</w:t>
      </w:r>
    </w:p>
    <w:p>
      <w:r>
        <w:t>- Creating new features, encoding categorical variables, scaling.</w:t>
      </w:r>
    </w:p>
    <w:p>
      <w:r>
        <w:t>```python</w:t>
        <w:br/>
        <w:t>from sklearn.preprocessing import StandardScaler</w:t>
        <w:br/>
        <w:t>scaler = StandardScaler()</w:t>
        <w:br/>
        <w:t>X_scaled = scaler.fit_transform(X)</w:t>
        <w:br/>
        <w:t>```</w:t>
      </w:r>
    </w:p>
    <w:p>
      <w:pPr>
        <w:pStyle w:val="Heading2"/>
      </w:pPr>
      <w:r>
        <w:t>Model Selection and Hyperparameter Tuning</w:t>
      </w:r>
    </w:p>
    <w:p>
      <w:r>
        <w:t>- Use **GridSearchCV** or **RandomizedSearchCV** to find the best model configuration.</w:t>
      </w:r>
    </w:p>
    <w:p>
      <w:r>
        <w:t>```python</w:t>
        <w:br/>
        <w:t>from sklearn.model_selection import GridSearchCV</w:t>
        <w:br/>
        <w:t>param_grid = {'max_depth': [3, 5, 10]}</w:t>
        <w:br/>
        <w:t>grid = GridSearchCV(DecisionTreeClassifier(), param_grid)</w:t>
        <w:br/>
        <w:t>grid.fit(X_train, y_train)</w:t>
        <w:br/>
        <w:t>```</w:t>
      </w:r>
    </w:p>
    <w:p>
      <w:pPr>
        <w:pStyle w:val="Heading2"/>
      </w:pPr>
      <w:r>
        <w:t>Real-life Use Cases</w:t>
      </w:r>
    </w:p>
    <w:p>
      <w:r>
        <w:t>- **Email Spam Detection** (Classification)</w:t>
      </w:r>
    </w:p>
    <w:p>
      <w:r>
        <w:t>- **Loan Approval Prediction** (Classification)</w:t>
      </w:r>
    </w:p>
    <w:p>
      <w:r>
        <w:t>- **House Price Prediction** (Regression)</w:t>
      </w:r>
    </w:p>
    <w:p>
      <w:r>
        <w:t>- **Stock Price Forecasting** (Regression)</w:t>
      </w:r>
    </w:p>
    <w:p>
      <w:pPr>
        <w:pStyle w:val="Heading2"/>
      </w:pPr>
      <w:r>
        <w:t>Code Example: Logistic Regression (Classification)</w:t>
      </w:r>
    </w:p>
    <w:p>
      <w:r>
        <w:t>```python</w:t>
        <w:br/>
        <w:t>from sklearn.linear_model import LogisticRegression</w:t>
        <w:br/>
        <w:t>model = LogisticRegression()</w:t>
        <w:br/>
        <w:t>model.fit(X_train, y_train)</w:t>
        <w:br/>
        <w:t>y_pred = model.predict(X_test)</w:t>
        <w:br/>
        <w:t>```</w:t>
      </w:r>
    </w:p>
    <w:p>
      <w:pPr>
        <w:pStyle w:val="Heading2"/>
      </w:pPr>
      <w:r>
        <w:t>Summary and Best Practices</w:t>
      </w:r>
    </w:p>
    <w:p>
      <w:r>
        <w:t>- Start with simple models and iterate.</w:t>
      </w:r>
    </w:p>
    <w:p>
      <w:r>
        <w:t>- Always evaluate with multiple metrics.</w:t>
      </w:r>
    </w:p>
    <w:p>
      <w:r>
        <w:t>- Avoid overfitting with cross-validation and regularization.</w:t>
      </w:r>
    </w:p>
    <w:p>
      <w:r>
        <w:t>- Understand the problem to choose the right algorithm.</w:t>
      </w:r>
    </w:p>
    <w:p>
      <w:r>
        <w:t>- Perform thorough data preprocessing and feature engineering.</w:t>
      </w:r>
    </w:p>
    <w:p>
      <w:pPr>
        <w:pStyle w:val="Heading2"/>
      </w:pPr>
      <w:r>
        <w:t>Common Interview Questions</w:t>
      </w:r>
    </w:p>
    <w:p>
      <w:r>
        <w:t>- What is the difference between classification and regression?</w:t>
      </w:r>
    </w:p>
    <w:p>
      <w:r>
        <w:t>- How do you handle imbalanced datasets?</w:t>
      </w:r>
    </w:p>
    <w:p>
      <w:r>
        <w:t>- What is the bias-variance tradeoff?</w:t>
      </w:r>
    </w:p>
    <w:p>
      <w:r>
        <w:t>- How does cross-validation work?</w:t>
      </w:r>
    </w:p>
    <w:p>
      <w:r>
        <w:t>- Explain the purpose of regularization in linear models.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
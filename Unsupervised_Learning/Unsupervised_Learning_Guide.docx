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Unsupervised Learning Guide</w:t>
      </w:r>
    </w:p>
    <w:p>
      <w:pPr>
        <w:pStyle w:val="Heading2"/>
      </w:pPr>
      <w:r>
        <w:t>What is Unsupervised Learning?</w:t>
      </w:r>
    </w:p>
    <w:p>
      <w:r>
        <w:t>**Definition**: Unsupervised Learning is a type of machine learning where the model identifies patterns in data without labeled outcomes.</w:t>
      </w:r>
    </w:p>
    <w:p>
      <w:r>
        <w:t>**Analogy**: Like a person organizing files without knowing their labels—grouping based on similarities.</w:t>
      </w:r>
    </w:p>
    <w:p>
      <w:r>
        <w:t>```python</w:t>
        <w:br/>
        <w:t># Example: clustering with KMeans</w:t>
        <w:br/>
        <w:t>from sklearn.cluster import KMeans</w:t>
        <w:br/>
        <w:t>model = KMeans(n_clusters=3)</w:t>
        <w:br/>
        <w:t>model.fit(X)</w:t>
        <w:br/>
        <w:t>```</w:t>
      </w:r>
    </w:p>
    <w:p>
      <w:pPr>
        <w:pStyle w:val="Heading2"/>
      </w:pPr>
      <w:r>
        <w:t>Why Unsupervised Learning?</w:t>
      </w:r>
    </w:p>
    <w:p>
      <w:r>
        <w:t>Used when labeled data is unavailable or expensive to obtain.</w:t>
      </w:r>
    </w:p>
    <w:p>
      <w:r>
        <w:t>Ideal for pattern discovery, customer segmentation, and anomaly detection.</w:t>
      </w:r>
    </w:p>
    <w:p>
      <w:pPr>
        <w:pStyle w:val="Heading2"/>
      </w:pPr>
      <w:r>
        <w:t>Key Concepts</w:t>
      </w:r>
    </w:p>
    <w:p>
      <w:r>
        <w:t>- **Clustering**: Grouping similar data points together (e.g., K-Means, DBSCAN).</w:t>
      </w:r>
    </w:p>
    <w:p>
      <w:r>
        <w:t>- **Dimensionality Reduction**: Reducing features while preserving variance (e.g., PCA, t-SNE).</w:t>
      </w:r>
    </w:p>
    <w:p>
      <w:r>
        <w:t>- **Association Rule Mining**: Discovering interesting relations (e.g., Apriori).</w:t>
      </w:r>
    </w:p>
    <w:p>
      <w:pPr>
        <w:pStyle w:val="Heading2"/>
      </w:pPr>
      <w:r>
        <w:t>Clustering Techniques</w:t>
      </w:r>
    </w:p>
    <w:p>
      <w:r>
        <w:t>- **K-Means**: Partitions data into k clusters based on proximity.</w:t>
      </w:r>
    </w:p>
    <w:p>
      <w:r>
        <w:t>- **DBSCAN**: Groups based on density, useful for noisy data.</w:t>
      </w:r>
    </w:p>
    <w:p>
      <w:r>
        <w:t>- **Hierarchical Clustering**: Builds a tree of clusters (dendrogram).</w:t>
      </w:r>
    </w:p>
    <w:p>
      <w:r>
        <w:t>```python</w:t>
        <w:br/>
        <w:t>from sklearn.cluster import KMeans</w:t>
        <w:br/>
        <w:t>kmeans = KMeans(n_clusters=3)</w:t>
        <w:br/>
        <w:t>kmeans.fit(X)</w:t>
        <w:br/>
        <w:t>```</w:t>
      </w:r>
    </w:p>
    <w:p>
      <w:pPr>
        <w:pStyle w:val="Heading2"/>
      </w:pPr>
      <w:r>
        <w:t>Dimensionality Reduction</w:t>
      </w:r>
    </w:p>
    <w:p>
      <w:r>
        <w:t>- **PCA**: Projects data into fewer dimensions by preserving variance.</w:t>
      </w:r>
    </w:p>
    <w:p>
      <w:r>
        <w:t>- **t-SNE**: For visualizing high-dimensional data in 2D/3D.</w:t>
      </w:r>
    </w:p>
    <w:p>
      <w:r>
        <w:t>```python</w:t>
        <w:br/>
        <w:t>from sklearn.decomposition import PCA</w:t>
        <w:br/>
        <w:t>pca = PCA(n_components=2)</w:t>
        <w:br/>
        <w:t>X_reduced = pca.fit_transform(X)</w:t>
        <w:br/>
        <w:t>```</w:t>
      </w:r>
    </w:p>
    <w:p>
      <w:pPr>
        <w:pStyle w:val="Heading2"/>
      </w:pPr>
      <w:r>
        <w:t>Association Rule Mining</w:t>
      </w:r>
    </w:p>
    <w:p>
      <w:r>
        <w:t>- Finds frequent itemsets and strong rules (used in market basket analysis).</w:t>
      </w:r>
    </w:p>
    <w:p>
      <w:r>
        <w:t>```python</w:t>
        <w:br/>
        <w:t>from mlxtend.frequent_patterns import apriori</w:t>
        <w:br/>
        <w:t>frequent = apriori(df, min_support=0.1, use_colnames=True)</w:t>
        <w:br/>
        <w:t>```</w:t>
      </w:r>
    </w:p>
    <w:p>
      <w:pPr>
        <w:pStyle w:val="Heading2"/>
      </w:pPr>
      <w:r>
        <w:t>Applications of Unsupervised Learning</w:t>
      </w:r>
    </w:p>
    <w:p>
      <w:r>
        <w:t>- Customer segmentation in marketing.</w:t>
      </w:r>
    </w:p>
    <w:p>
      <w:r>
        <w:t>- Anomaly detection in fraud or network security.</w:t>
      </w:r>
    </w:p>
    <w:p>
      <w:r>
        <w:t>- Recommendation systems.</w:t>
      </w:r>
    </w:p>
    <w:p>
      <w:r>
        <w:t>- Document/topic clustering.</w:t>
      </w:r>
    </w:p>
    <w:p>
      <w:r>
        <w:t>- Image compression and recognition.</w:t>
      </w:r>
    </w:p>
    <w:p>
      <w:pPr>
        <w:pStyle w:val="Heading2"/>
      </w:pPr>
      <w:r>
        <w:t>Model Evaluation Techniques</w:t>
      </w:r>
    </w:p>
    <w:p>
      <w:r>
        <w:t>- **Silhouette Score**: Measures cluster quality.</w:t>
      </w:r>
    </w:p>
    <w:p>
      <w:r>
        <w:t>- **Elbow Method**: Helps choose number of clusters.</w:t>
      </w:r>
    </w:p>
    <w:p>
      <w:r>
        <w:t>```python</w:t>
        <w:br/>
        <w:t>from sklearn.metrics import silhouette_score</w:t>
        <w:br/>
        <w:t>score = silhouette_score(X, kmeans.labels_)</w:t>
        <w:br/>
        <w:t>```</w:t>
      </w:r>
    </w:p>
    <w:p>
      <w:pPr>
        <w:pStyle w:val="Heading2"/>
      </w:pPr>
      <w:r>
        <w:t>Challenges</w:t>
      </w:r>
    </w:p>
    <w:p>
      <w:r>
        <w:t>- No ground truth for validation.</w:t>
      </w:r>
    </w:p>
    <w:p>
      <w:r>
        <w:t>- Interpreting clusters may be subjective.</w:t>
      </w:r>
    </w:p>
    <w:p>
      <w:r>
        <w:t>- Scaling and preprocessing often critical.</w:t>
      </w:r>
    </w:p>
    <w:p>
      <w:pPr>
        <w:pStyle w:val="Heading2"/>
      </w:pPr>
      <w:r>
        <w:t>Best Practices</w:t>
      </w:r>
    </w:p>
    <w:p>
      <w:r>
        <w:t>- Visualize clusters for insight.</w:t>
      </w:r>
    </w:p>
    <w:p>
      <w:r>
        <w:t>- Try multiple clustering algorithms.</w:t>
      </w:r>
    </w:p>
    <w:p>
      <w:r>
        <w:t>- Normalize and scale data beforehand.</w:t>
      </w:r>
    </w:p>
    <w:p>
      <w:r>
        <w:t>- Use dimensionality reduction for large feature sets.</w:t>
      </w:r>
    </w:p>
    <w:p>
      <w:pPr>
        <w:pStyle w:val="Heading2"/>
      </w:pPr>
      <w:r>
        <w:t>Common Interview Questions</w:t>
      </w:r>
    </w:p>
    <w:p>
      <w:r>
        <w:t>- How does K-Means clustering work?</w:t>
      </w:r>
    </w:p>
    <w:p>
      <w:r>
        <w:t>- What is the difference between PCA and t-SNE?</w:t>
      </w:r>
    </w:p>
    <w:p>
      <w:r>
        <w:t>- How do you evaluate clustering performance?</w:t>
      </w:r>
    </w:p>
    <w:p>
      <w:r>
        <w:t>- Give real-world use cases of unsupervised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
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F668D" w14:textId="77777777" w:rsidR="00A9747F" w:rsidRDefault="00000000">
      <w:pPr>
        <w:pStyle w:val="Title"/>
      </w:pPr>
      <w:r>
        <w:t>Reinforcement Learning Guide</w:t>
      </w:r>
    </w:p>
    <w:p w14:paraId="25BE0AF0" w14:textId="77777777" w:rsidR="00A9747F" w:rsidRDefault="00000000">
      <w:pPr>
        <w:pStyle w:val="Heading2"/>
      </w:pPr>
      <w:r>
        <w:t>What is Reinforcement Learning (RL)?</w:t>
      </w:r>
    </w:p>
    <w:p w14:paraId="06B65941" w14:textId="77777777" w:rsidR="00A9747F" w:rsidRDefault="00000000">
      <w:r>
        <w:t>**Definition**: Reinforcement Learning is a type of machine learning where an agent learns by interacting with an environment to maximize cumulative rewards.</w:t>
      </w:r>
    </w:p>
    <w:p w14:paraId="1C8AD1B5" w14:textId="77777777" w:rsidR="00A9747F" w:rsidRDefault="00000000">
      <w:r>
        <w:t>**Analogy**: Like training a pet with treats—good behavior earns rewards, bad behavior earns nothing.</w:t>
      </w:r>
    </w:p>
    <w:p w14:paraId="149BBDFC" w14:textId="77777777" w:rsidR="00A9747F" w:rsidRDefault="00000000">
      <w:r>
        <w:t>```python</w:t>
      </w:r>
      <w:r>
        <w:br/>
        <w:t># Basic RL loop</w:t>
      </w:r>
      <w:r>
        <w:br/>
        <w:t>state = env.reset()</w:t>
      </w:r>
      <w:r>
        <w:br/>
        <w:t>for _ in range(100):</w:t>
      </w:r>
      <w:r>
        <w:br/>
        <w:t xml:space="preserve">    action = agent.choose_action(state)</w:t>
      </w:r>
      <w:r>
        <w:br/>
        <w:t xml:space="preserve">    next_state, reward, done, _ = env.step(action)</w:t>
      </w:r>
      <w:r>
        <w:br/>
        <w:t xml:space="preserve">    agent.learn(state, action, reward, next_state)</w:t>
      </w:r>
      <w:r>
        <w:br/>
        <w:t xml:space="preserve">    state = next_state</w:t>
      </w:r>
      <w:r>
        <w:br/>
        <w:t xml:space="preserve">    if done:</w:t>
      </w:r>
      <w:r>
        <w:br/>
        <w:t xml:space="preserve">        break</w:t>
      </w:r>
      <w:r>
        <w:br/>
        <w:t>```</w:t>
      </w:r>
    </w:p>
    <w:p w14:paraId="35D42CFC" w14:textId="77777777" w:rsidR="00A9747F" w:rsidRDefault="00000000">
      <w:pPr>
        <w:pStyle w:val="Heading2"/>
      </w:pPr>
      <w:r>
        <w:t>Why Reinforcement Learning?</w:t>
      </w:r>
    </w:p>
    <w:p w14:paraId="27CEA17B" w14:textId="77777777" w:rsidR="00A9747F" w:rsidRDefault="00000000">
      <w:r>
        <w:t>**Use Case**: Useful in situations with sequential decisions and delayed rewards.</w:t>
      </w:r>
    </w:p>
    <w:p w14:paraId="3D15AEAC" w14:textId="77777777" w:rsidR="00A9747F" w:rsidRDefault="00000000">
      <w:r>
        <w:t>**Examples**: Game playing (chess, Go), self-driving cars, stock trading bots.</w:t>
      </w:r>
    </w:p>
    <w:p w14:paraId="03DABECD" w14:textId="77777777" w:rsidR="00A9747F" w:rsidRDefault="00000000">
      <w:pPr>
        <w:pStyle w:val="Heading2"/>
      </w:pPr>
      <w:r>
        <w:t>Key Elements of RL</w:t>
      </w:r>
    </w:p>
    <w:p w14:paraId="79D6686E" w14:textId="77777777" w:rsidR="00A9747F" w:rsidRDefault="00000000">
      <w:r>
        <w:t>- **Agent**: The learner (e.g., robot).</w:t>
      </w:r>
    </w:p>
    <w:p w14:paraId="31713960" w14:textId="77777777" w:rsidR="00A9747F" w:rsidRDefault="00000000">
      <w:r>
        <w:t>- **Environment**: Where the agent acts (e.g., grid, game).</w:t>
      </w:r>
    </w:p>
    <w:p w14:paraId="5FB2E3A0" w14:textId="77777777" w:rsidR="00A9747F" w:rsidRDefault="00000000">
      <w:r>
        <w:t>- **State (s)**: The current situation.</w:t>
      </w:r>
    </w:p>
    <w:p w14:paraId="6CD36377" w14:textId="77777777" w:rsidR="00A9747F" w:rsidRDefault="00000000">
      <w:r>
        <w:t>- **Action (a)**: The possible moves.</w:t>
      </w:r>
    </w:p>
    <w:p w14:paraId="049BAD1E" w14:textId="77777777" w:rsidR="00A9747F" w:rsidRDefault="00000000">
      <w:r>
        <w:t>- **Reward (r)**: Feedback received.</w:t>
      </w:r>
    </w:p>
    <w:p w14:paraId="634D0621" w14:textId="77777777" w:rsidR="00A9747F" w:rsidRDefault="00000000">
      <w:r>
        <w:t>- **Policy (π)**: Strategy mapping states to actions.</w:t>
      </w:r>
    </w:p>
    <w:p w14:paraId="1CF0FC9A" w14:textId="77777777" w:rsidR="00A9747F" w:rsidRDefault="00000000">
      <w:r>
        <w:t>```python</w:t>
      </w:r>
      <w:r>
        <w:br/>
        <w:t>action = policy[state]  # Simple policy lookup</w:t>
      </w:r>
      <w:r>
        <w:br/>
        <w:t>```</w:t>
      </w:r>
    </w:p>
    <w:p w14:paraId="641766E7" w14:textId="77777777" w:rsidR="00A9747F" w:rsidRDefault="00000000">
      <w:pPr>
        <w:pStyle w:val="Heading2"/>
      </w:pPr>
      <w:r>
        <w:t>Exploration vs Exploitation</w:t>
      </w:r>
    </w:p>
    <w:p w14:paraId="70D38647" w14:textId="77777777" w:rsidR="00A9747F" w:rsidRDefault="00000000">
      <w:r>
        <w:t>**Definition**: Choosing between exploring new actions or exploiting known ones.</w:t>
      </w:r>
    </w:p>
    <w:p w14:paraId="7DD3543D" w14:textId="77777777" w:rsidR="00A9747F" w:rsidRDefault="00000000">
      <w:r>
        <w:lastRenderedPageBreak/>
        <w:t>**Analogy**: Trying a new restaurant vs. eating at your favorite.</w:t>
      </w:r>
    </w:p>
    <w:p w14:paraId="2F53B181" w14:textId="77777777" w:rsidR="00A9747F" w:rsidRDefault="00000000">
      <w:pPr>
        <w:pStyle w:val="Heading2"/>
      </w:pPr>
      <w:r>
        <w:t>Epsilon-Greedy Algorithm</w:t>
      </w:r>
    </w:p>
    <w:p w14:paraId="38CD79C1" w14:textId="77777777" w:rsidR="00A9747F" w:rsidRDefault="00000000">
      <w:r>
        <w:t>**Definition**: A strategy to balance exploration and exploitation using a probability threshold.</w:t>
      </w:r>
    </w:p>
    <w:p w14:paraId="3DC4BD6D" w14:textId="77777777" w:rsidR="00A9747F" w:rsidRDefault="00000000">
      <w:r>
        <w:t>```python</w:t>
      </w:r>
      <w:r>
        <w:br/>
        <w:t>import random</w:t>
      </w:r>
      <w:r>
        <w:br/>
        <w:t>if random.random() &lt; epsilon:</w:t>
      </w:r>
      <w:r>
        <w:br/>
        <w:t xml:space="preserve">    action = random.choice(actions)  # Explore</w:t>
      </w:r>
      <w:r>
        <w:br/>
        <w:t>else:</w:t>
      </w:r>
      <w:r>
        <w:br/>
        <w:t xml:space="preserve">    action = best_action(state)      # Exploit</w:t>
      </w:r>
      <w:r>
        <w:br/>
        <w:t>```</w:t>
      </w:r>
    </w:p>
    <w:p w14:paraId="3FA3D00C" w14:textId="77777777" w:rsidR="00A9747F" w:rsidRDefault="00000000">
      <w:pPr>
        <w:pStyle w:val="Heading2"/>
      </w:pPr>
      <w:r>
        <w:t>Markov Decision Process (MDP)</w:t>
      </w:r>
    </w:p>
    <w:p w14:paraId="0A7120D9" w14:textId="77777777" w:rsidR="00A9747F" w:rsidRDefault="00000000">
      <w:r>
        <w:t>**Definition**: A framework where outcomes depend only on the current state and action.</w:t>
      </w:r>
    </w:p>
    <w:p w14:paraId="3105D90F" w14:textId="77777777" w:rsidR="00A9747F" w:rsidRDefault="00000000">
      <w:r>
        <w:t>**Components**: States (S), Actions (A), Transition Probabilities (P), Rewards (R), Discount Factor (γ)</w:t>
      </w:r>
    </w:p>
    <w:p w14:paraId="4864DF14" w14:textId="77777777" w:rsidR="00A9747F" w:rsidRDefault="00000000">
      <w:pPr>
        <w:pStyle w:val="Heading2"/>
      </w:pPr>
      <w:r>
        <w:t>Q-values and V-values</w:t>
      </w:r>
    </w:p>
    <w:p w14:paraId="60CED8CE" w14:textId="77777777" w:rsidR="00A9747F" w:rsidRDefault="00000000">
      <w:r>
        <w:t>- **Q(s,a)**: Expected reward of taking action a in state s.</w:t>
      </w:r>
    </w:p>
    <w:p w14:paraId="7A604F2B" w14:textId="77777777" w:rsidR="00A9747F" w:rsidRDefault="00000000">
      <w:r>
        <w:t>- **V(s)**: Expected reward from state s under a policy.</w:t>
      </w:r>
    </w:p>
    <w:p w14:paraId="5BCA19E2" w14:textId="77777777" w:rsidR="00A9747F" w:rsidRDefault="00000000">
      <w:r>
        <w:t>```python</w:t>
      </w:r>
      <w:r>
        <w:br/>
        <w:t>V[s] = max(Q[s,a] for a in actions)  # Value from best action</w:t>
      </w:r>
      <w:r>
        <w:br/>
        <w:t>```</w:t>
      </w:r>
    </w:p>
    <w:p w14:paraId="734FD747" w14:textId="77777777" w:rsidR="00A9747F" w:rsidRDefault="00000000">
      <w:pPr>
        <w:pStyle w:val="Heading2"/>
      </w:pPr>
      <w:r>
        <w:t>Alpha (α) - Learning Rate</w:t>
      </w:r>
    </w:p>
    <w:p w14:paraId="5902B960" w14:textId="77777777" w:rsidR="00A9747F" w:rsidRDefault="00000000">
      <w:r>
        <w:t>**Definition**: Determines how much new info overrides the old.</w:t>
      </w:r>
    </w:p>
    <w:p w14:paraId="588E7802" w14:textId="77777777" w:rsidR="00A9747F" w:rsidRDefault="00000000">
      <w:r>
        <w:t>```python</w:t>
      </w:r>
      <w:r>
        <w:br/>
        <w:t>Q[s,a] += alpha * (reward + gamma * max(Q[next_s, a]) - Q[s,a])</w:t>
      </w:r>
      <w:r>
        <w:br/>
        <w:t>```</w:t>
      </w:r>
    </w:p>
    <w:p w14:paraId="6C9EC049" w14:textId="77777777" w:rsidR="00A9747F" w:rsidRDefault="00000000">
      <w:pPr>
        <w:pStyle w:val="Heading2"/>
      </w:pPr>
      <w:r>
        <w:t>Gamma (γ) - Discount Factor</w:t>
      </w:r>
    </w:p>
    <w:p w14:paraId="2143AF60" w14:textId="77777777" w:rsidR="00A9747F" w:rsidRDefault="00000000">
      <w:r>
        <w:t>**Definition**: Controls the importance of future rewards.</w:t>
      </w:r>
    </w:p>
    <w:p w14:paraId="3CABBD48" w14:textId="77777777" w:rsidR="00A9747F" w:rsidRDefault="00000000">
      <w:r>
        <w:t>```python</w:t>
      </w:r>
      <w:r>
        <w:br/>
        <w:t># High gamma = more long-term focus</w:t>
      </w:r>
      <w:r>
        <w:br/>
        <w:t>Q[s,a] += alpha * (reward + gamma * max(Q[next_s, a]) - Q[s,a])</w:t>
      </w:r>
      <w:r>
        <w:br/>
        <w:t>```</w:t>
      </w:r>
    </w:p>
    <w:p w14:paraId="238950F8" w14:textId="77777777" w:rsidR="00A9747F" w:rsidRDefault="00000000">
      <w:pPr>
        <w:pStyle w:val="Heading2"/>
      </w:pPr>
      <w:r>
        <w:lastRenderedPageBreak/>
        <w:t>Q-Learning Algorithm (Off-Policy)</w:t>
      </w:r>
    </w:p>
    <w:p w14:paraId="65F3FD74" w14:textId="77777777" w:rsidR="00A9747F" w:rsidRDefault="00000000">
      <w:r>
        <w:t>```python</w:t>
      </w:r>
      <w:r>
        <w:br/>
        <w:t># Q-learning update rule</w:t>
      </w:r>
      <w:r>
        <w:br/>
        <w:t>Q[s,a] = Q[s,a] + alpha * (reward + gamma * max(Q[next_s, :]) - Q[s,a])</w:t>
      </w:r>
      <w:r>
        <w:br/>
        <w:t>```</w:t>
      </w:r>
    </w:p>
    <w:p w14:paraId="5C4F304B" w14:textId="77777777" w:rsidR="00A9747F" w:rsidRDefault="00000000">
      <w:pPr>
        <w:pStyle w:val="Heading2"/>
      </w:pPr>
      <w:r>
        <w:t>Example: FrozenLake-v1 (OpenAI Gym)</w:t>
      </w:r>
    </w:p>
    <w:p w14:paraId="64FC8F53" w14:textId="77777777" w:rsidR="00A9747F" w:rsidRDefault="00000000">
      <w:r>
        <w:t>```python</w:t>
      </w:r>
      <w:r>
        <w:br/>
        <w:t>import gym</w:t>
      </w:r>
      <w:r>
        <w:br/>
        <w:t>import numpy as np</w:t>
      </w:r>
      <w:r>
        <w:br/>
      </w:r>
      <w:r>
        <w:br/>
        <w:t>env = gym.make("FrozenLake-v1", is_slippery=False)</w:t>
      </w:r>
      <w:r>
        <w:br/>
        <w:t>Q = np.zeros((env.observation_space.n, env.action_space.n))</w:t>
      </w:r>
      <w:r>
        <w:br/>
      </w:r>
      <w:r>
        <w:br/>
        <w:t>epsilon, alpha, gamma = 0.1, 0.8, 0.95</w:t>
      </w:r>
      <w:r>
        <w:br/>
      </w:r>
      <w:r>
        <w:br/>
        <w:t>for episode in range(1000):</w:t>
      </w:r>
      <w:r>
        <w:br/>
        <w:t xml:space="preserve">    state = env.reset()</w:t>
      </w:r>
      <w:r>
        <w:br/>
        <w:t xml:space="preserve">    done = False</w:t>
      </w:r>
      <w:r>
        <w:br/>
        <w:t xml:space="preserve">    while not done:</w:t>
      </w:r>
      <w:r>
        <w:br/>
        <w:t xml:space="preserve">        if np.random.rand() &lt; epsilon:</w:t>
      </w:r>
      <w:r>
        <w:br/>
        <w:t xml:space="preserve">            action = env.action_space.sample()</w:t>
      </w:r>
      <w:r>
        <w:br/>
        <w:t xml:space="preserve">        else:</w:t>
      </w:r>
      <w:r>
        <w:br/>
        <w:t xml:space="preserve">            action = np.argmax(Q[state])</w:t>
      </w:r>
      <w:r>
        <w:br/>
        <w:t xml:space="preserve">        next_state, reward, done, _, _ = env.step(action)</w:t>
      </w:r>
      <w:r>
        <w:br/>
        <w:t xml:space="preserve">        Q[state, action] += alpha * (reward + gamma * np.max(Q[next_state]) - Q[state, action])</w:t>
      </w:r>
      <w:r>
        <w:br/>
        <w:t xml:space="preserve">        state = next_state</w:t>
      </w:r>
      <w:r>
        <w:br/>
        <w:t>```</w:t>
      </w:r>
    </w:p>
    <w:p w14:paraId="48135A70" w14:textId="77777777" w:rsidR="00A9747F" w:rsidRDefault="00000000">
      <w:pPr>
        <w:pStyle w:val="Heading2"/>
      </w:pPr>
      <w:r>
        <w:t>Final Summary and Best Practices</w:t>
      </w:r>
    </w:p>
    <w:p w14:paraId="29815B1F" w14:textId="77777777" w:rsidR="00A9747F" w:rsidRDefault="00000000">
      <w:r>
        <w:t>- Start with simple environments (Gridworld, FrozenLake).</w:t>
      </w:r>
    </w:p>
    <w:p w14:paraId="62918555" w14:textId="77777777" w:rsidR="00A9747F" w:rsidRDefault="00000000">
      <w:r>
        <w:t>- Balance exploration (ε) and learning rate (α).</w:t>
      </w:r>
    </w:p>
    <w:p w14:paraId="03B4FC41" w14:textId="77777777" w:rsidR="00A9747F" w:rsidRDefault="00000000">
      <w:r>
        <w:t>- Monitor convergence and reward trends.</w:t>
      </w:r>
    </w:p>
    <w:p w14:paraId="513DEC14" w14:textId="77777777" w:rsidR="00A9747F" w:rsidRDefault="00000000">
      <w:r>
        <w:t>- Visualize Q-values and policy maps for interpretation.</w:t>
      </w:r>
    </w:p>
    <w:p w14:paraId="4F96AA62" w14:textId="77777777" w:rsidR="00A9747F" w:rsidRDefault="00000000">
      <w:r>
        <w:t>- Gradually introduce stochasticity and complex dynamics.</w:t>
      </w:r>
    </w:p>
    <w:p w14:paraId="1139CC50" w14:textId="78066E78" w:rsidR="007C37D0" w:rsidRDefault="007C37D0">
      <w:pPr>
        <w:rPr>
          <w:b/>
          <w:bCs/>
          <w:u w:val="single"/>
        </w:rPr>
      </w:pPr>
      <w:r w:rsidRPr="007C37D0">
        <w:rPr>
          <w:b/>
          <w:bCs/>
          <w:u w:val="single"/>
        </w:rPr>
        <w:t>Real Life Examples</w:t>
      </w:r>
      <w:r>
        <w:rPr>
          <w:b/>
          <w:bCs/>
          <w:u w:val="single"/>
        </w:rPr>
        <w:t>:</w:t>
      </w:r>
    </w:p>
    <w:p w14:paraId="27BA3858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Absolutely! Below are 5 detailed real-life Reinforcement Learning (RL) examples, each covering:</w:t>
      </w:r>
    </w:p>
    <w:p w14:paraId="2E104676" w14:textId="77777777" w:rsidR="007C37D0" w:rsidRPr="007C37D0" w:rsidRDefault="007C37D0" w:rsidP="007C37D0">
      <w:pPr>
        <w:numPr>
          <w:ilvl w:val="0"/>
          <w:numId w:val="10"/>
        </w:numPr>
        <w:rPr>
          <w:u w:val="single"/>
        </w:rPr>
      </w:pPr>
      <w:r w:rsidRPr="007C37D0">
        <w:rPr>
          <w:u w:val="single"/>
        </w:rPr>
        <w:t>Problem Statement</w:t>
      </w:r>
    </w:p>
    <w:p w14:paraId="416BE313" w14:textId="77777777" w:rsidR="007C37D0" w:rsidRPr="007C37D0" w:rsidRDefault="007C37D0" w:rsidP="007C37D0">
      <w:pPr>
        <w:numPr>
          <w:ilvl w:val="0"/>
          <w:numId w:val="10"/>
        </w:numPr>
        <w:rPr>
          <w:u w:val="single"/>
        </w:rPr>
      </w:pPr>
      <w:r w:rsidRPr="007C37D0">
        <w:rPr>
          <w:u w:val="single"/>
        </w:rPr>
        <w:lastRenderedPageBreak/>
        <w:t>RL Approach &amp; Implementation</w:t>
      </w:r>
    </w:p>
    <w:p w14:paraId="62F3314F" w14:textId="77777777" w:rsidR="007C37D0" w:rsidRPr="007C37D0" w:rsidRDefault="007C37D0" w:rsidP="007C37D0">
      <w:pPr>
        <w:numPr>
          <w:ilvl w:val="0"/>
          <w:numId w:val="10"/>
        </w:numPr>
        <w:rPr>
          <w:u w:val="single"/>
        </w:rPr>
      </w:pPr>
      <w:r w:rsidRPr="007C37D0">
        <w:rPr>
          <w:u w:val="single"/>
        </w:rPr>
        <w:t>Key Components (Agent, Environment, etc.)</w:t>
      </w:r>
    </w:p>
    <w:p w14:paraId="26B782A3" w14:textId="77777777" w:rsidR="007C37D0" w:rsidRPr="007C37D0" w:rsidRDefault="007C37D0" w:rsidP="007C37D0">
      <w:pPr>
        <w:numPr>
          <w:ilvl w:val="0"/>
          <w:numId w:val="10"/>
        </w:numPr>
        <w:rPr>
          <w:u w:val="single"/>
        </w:rPr>
      </w:pPr>
      <w:r w:rsidRPr="007C37D0">
        <w:rPr>
          <w:u w:val="single"/>
        </w:rPr>
        <w:t>Impact</w:t>
      </w:r>
    </w:p>
    <w:p w14:paraId="691B6002" w14:textId="77777777" w:rsidR="007C37D0" w:rsidRPr="007C37D0" w:rsidRDefault="007C37D0" w:rsidP="007C37D0">
      <w:pPr>
        <w:numPr>
          <w:ilvl w:val="0"/>
          <w:numId w:val="10"/>
        </w:numPr>
        <w:rPr>
          <w:u w:val="single"/>
        </w:rPr>
      </w:pPr>
      <w:r w:rsidRPr="007C37D0">
        <w:rPr>
          <w:u w:val="single"/>
        </w:rPr>
        <w:t>Conclusion</w:t>
      </w:r>
    </w:p>
    <w:p w14:paraId="5A3F20CA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pict w14:anchorId="777DC1A7">
          <v:rect id="_x0000_i1061" style="width:0;height:1.5pt" o:hralign="center" o:hrstd="t" o:hr="t" fillcolor="#a0a0a0" stroked="f"/>
        </w:pict>
      </w:r>
    </w:p>
    <w:p w14:paraId="42D9CD15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1. Self-Driving Cars – Lane Navigation</w:t>
      </w:r>
    </w:p>
    <w:p w14:paraId="389D8774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Problem Statement:</w:t>
      </w:r>
      <w:r w:rsidRPr="007C37D0">
        <w:rPr>
          <w:u w:val="single"/>
        </w:rPr>
        <w:br/>
        <w:t>Enable an autonomous vehicle to stay within lane markings and make turns without explicit programming for each condition.</w:t>
      </w:r>
    </w:p>
    <w:p w14:paraId="5CDB9185" w14:textId="77777777" w:rsidR="007C37D0" w:rsidRPr="007C37D0" w:rsidRDefault="007C37D0" w:rsidP="007C37D0">
      <w:r w:rsidRPr="007C37D0">
        <w:rPr>
          <w:u w:val="single"/>
        </w:rPr>
        <w:t>RL Implementation:</w:t>
      </w:r>
    </w:p>
    <w:p w14:paraId="0E624B67" w14:textId="6E6A827D" w:rsidR="007C37D0" w:rsidRPr="007C37D0" w:rsidRDefault="007C37D0" w:rsidP="007C37D0">
      <w:pPr>
        <w:rPr>
          <w:u w:val="single"/>
        </w:rPr>
      </w:pPr>
    </w:p>
    <w:p w14:paraId="6BF37539" w14:textId="77777777" w:rsidR="007C37D0" w:rsidRPr="007C37D0" w:rsidRDefault="007C37D0" w:rsidP="007C37D0">
      <w:pPr>
        <w:numPr>
          <w:ilvl w:val="0"/>
          <w:numId w:val="11"/>
        </w:numPr>
        <w:rPr>
          <w:u w:val="single"/>
        </w:rPr>
      </w:pPr>
      <w:r w:rsidRPr="007C37D0">
        <w:rPr>
          <w:u w:val="single"/>
        </w:rPr>
        <w:t>Environment: Simulated driving road with lane markings.</w:t>
      </w:r>
    </w:p>
    <w:p w14:paraId="75E4FE7F" w14:textId="77777777" w:rsidR="007C37D0" w:rsidRPr="007C37D0" w:rsidRDefault="007C37D0" w:rsidP="007C37D0">
      <w:pPr>
        <w:numPr>
          <w:ilvl w:val="0"/>
          <w:numId w:val="11"/>
        </w:numPr>
        <w:rPr>
          <w:u w:val="single"/>
        </w:rPr>
      </w:pPr>
      <w:r w:rsidRPr="007C37D0">
        <w:rPr>
          <w:u w:val="single"/>
        </w:rPr>
        <w:t xml:space="preserve">Agent: The </w:t>
      </w:r>
      <w:proofErr w:type="gramStart"/>
      <w:r w:rsidRPr="007C37D0">
        <w:rPr>
          <w:u w:val="single"/>
        </w:rPr>
        <w:t>car’s</w:t>
      </w:r>
      <w:proofErr w:type="gramEnd"/>
      <w:r w:rsidRPr="007C37D0">
        <w:rPr>
          <w:u w:val="single"/>
        </w:rPr>
        <w:t xml:space="preserve"> control system.</w:t>
      </w:r>
    </w:p>
    <w:p w14:paraId="6D043277" w14:textId="77777777" w:rsidR="007C37D0" w:rsidRPr="007C37D0" w:rsidRDefault="007C37D0" w:rsidP="007C37D0">
      <w:pPr>
        <w:numPr>
          <w:ilvl w:val="0"/>
          <w:numId w:val="11"/>
        </w:numPr>
        <w:rPr>
          <w:u w:val="single"/>
        </w:rPr>
      </w:pPr>
      <w:r w:rsidRPr="007C37D0">
        <w:rPr>
          <w:u w:val="single"/>
        </w:rPr>
        <w:t>State: Camera input or LIDAR reading (e.g., lane position).</w:t>
      </w:r>
    </w:p>
    <w:p w14:paraId="5510E176" w14:textId="77777777" w:rsidR="007C37D0" w:rsidRPr="007C37D0" w:rsidRDefault="007C37D0" w:rsidP="007C37D0">
      <w:pPr>
        <w:numPr>
          <w:ilvl w:val="0"/>
          <w:numId w:val="11"/>
        </w:numPr>
        <w:rPr>
          <w:u w:val="single"/>
        </w:rPr>
      </w:pPr>
      <w:r w:rsidRPr="007C37D0">
        <w:rPr>
          <w:u w:val="single"/>
        </w:rPr>
        <w:t>Actions: Turn left, turn right, go straight, stop.</w:t>
      </w:r>
    </w:p>
    <w:p w14:paraId="03A64ACE" w14:textId="77777777" w:rsidR="007C37D0" w:rsidRPr="007C37D0" w:rsidRDefault="007C37D0" w:rsidP="007C37D0">
      <w:pPr>
        <w:numPr>
          <w:ilvl w:val="0"/>
          <w:numId w:val="11"/>
        </w:numPr>
        <w:rPr>
          <w:u w:val="single"/>
        </w:rPr>
      </w:pPr>
      <w:r w:rsidRPr="007C37D0">
        <w:rPr>
          <w:u w:val="single"/>
        </w:rPr>
        <w:t>Rewards:</w:t>
      </w:r>
    </w:p>
    <w:p w14:paraId="1D9079A2" w14:textId="77777777" w:rsidR="007C37D0" w:rsidRPr="007C37D0" w:rsidRDefault="007C37D0" w:rsidP="007C37D0">
      <w:pPr>
        <w:numPr>
          <w:ilvl w:val="1"/>
          <w:numId w:val="11"/>
        </w:numPr>
        <w:rPr>
          <w:u w:val="single"/>
        </w:rPr>
      </w:pPr>
      <w:r w:rsidRPr="007C37D0">
        <w:rPr>
          <w:u w:val="single"/>
        </w:rPr>
        <w:t>+1 for staying in lane</w:t>
      </w:r>
    </w:p>
    <w:p w14:paraId="4A97098D" w14:textId="77777777" w:rsidR="007C37D0" w:rsidRPr="007C37D0" w:rsidRDefault="007C37D0" w:rsidP="007C37D0">
      <w:pPr>
        <w:numPr>
          <w:ilvl w:val="1"/>
          <w:numId w:val="11"/>
        </w:numPr>
        <w:rPr>
          <w:u w:val="single"/>
        </w:rPr>
      </w:pPr>
      <w:r w:rsidRPr="007C37D0">
        <w:rPr>
          <w:u w:val="single"/>
        </w:rPr>
        <w:t>-10 for crossing boundaries</w:t>
      </w:r>
    </w:p>
    <w:p w14:paraId="1F564DED" w14:textId="77777777" w:rsidR="007C37D0" w:rsidRPr="007C37D0" w:rsidRDefault="007C37D0" w:rsidP="007C37D0">
      <w:pPr>
        <w:numPr>
          <w:ilvl w:val="1"/>
          <w:numId w:val="11"/>
        </w:numPr>
        <w:rPr>
          <w:u w:val="single"/>
        </w:rPr>
      </w:pPr>
      <w:r w:rsidRPr="007C37D0">
        <w:rPr>
          <w:u w:val="single"/>
        </w:rPr>
        <w:t>-100 for crashing</w:t>
      </w:r>
    </w:p>
    <w:p w14:paraId="4CF83F8F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Code Snippet:</w:t>
      </w:r>
    </w:p>
    <w:p w14:paraId="6AAB2F35" w14:textId="77777777" w:rsidR="007C37D0" w:rsidRPr="007C37D0" w:rsidRDefault="007C37D0" w:rsidP="007C37D0">
      <w:pPr>
        <w:rPr>
          <w:u w:val="single"/>
        </w:rPr>
      </w:pPr>
      <w:proofErr w:type="gramStart"/>
      <w:r w:rsidRPr="007C37D0">
        <w:rPr>
          <w:u w:val="single"/>
        </w:rPr>
        <w:t>Q[</w:t>
      </w:r>
      <w:proofErr w:type="gramEnd"/>
      <w:r w:rsidRPr="007C37D0">
        <w:rPr>
          <w:u w:val="single"/>
        </w:rPr>
        <w:t>state, action] += alpha * (reward + gamma * max(Q[</w:t>
      </w:r>
      <w:proofErr w:type="spellStart"/>
      <w:r w:rsidRPr="007C37D0">
        <w:rPr>
          <w:u w:val="single"/>
        </w:rPr>
        <w:t>next_state</w:t>
      </w:r>
      <w:proofErr w:type="spellEnd"/>
      <w:r w:rsidRPr="007C37D0">
        <w:rPr>
          <w:u w:val="single"/>
        </w:rPr>
        <w:t xml:space="preserve">]) - </w:t>
      </w:r>
      <w:proofErr w:type="gramStart"/>
      <w:r w:rsidRPr="007C37D0">
        <w:rPr>
          <w:u w:val="single"/>
        </w:rPr>
        <w:t>Q[</w:t>
      </w:r>
      <w:proofErr w:type="gramEnd"/>
      <w:r w:rsidRPr="007C37D0">
        <w:rPr>
          <w:u w:val="single"/>
        </w:rPr>
        <w:t>state, action])</w:t>
      </w:r>
    </w:p>
    <w:p w14:paraId="443EF16D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Impact:</w:t>
      </w:r>
      <w:r w:rsidRPr="007C37D0">
        <w:rPr>
          <w:u w:val="single"/>
        </w:rPr>
        <w:br/>
        <w:t>Reduced the need for hard-coded instructions; RL systems could adapt to new road conditions dynamically.</w:t>
      </w:r>
    </w:p>
    <w:p w14:paraId="3DC0AF06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Conclusion:</w:t>
      </w:r>
      <w:r w:rsidRPr="007C37D0">
        <w:rPr>
          <w:u w:val="single"/>
        </w:rPr>
        <w:br/>
        <w:t>RL enabled real-time decision-making for safe autonomous driving by learning from simulated and real-world interactions.</w:t>
      </w:r>
    </w:p>
    <w:p w14:paraId="24075D83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pict w14:anchorId="2E7B0886">
          <v:rect id="_x0000_i1062" style="width:0;height:1.5pt" o:hralign="center" o:hrstd="t" o:hr="t" fillcolor="#a0a0a0" stroked="f"/>
        </w:pict>
      </w:r>
    </w:p>
    <w:p w14:paraId="499B2662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lastRenderedPageBreak/>
        <w:t>2. Game AI – Playing Atari Breakout</w:t>
      </w:r>
    </w:p>
    <w:p w14:paraId="601C557E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Problem Statement:</w:t>
      </w:r>
      <w:r w:rsidRPr="007C37D0">
        <w:rPr>
          <w:u w:val="single"/>
        </w:rPr>
        <w:br/>
        <w:t>Train an agent to master Atari Breakout with no prior knowledge of game mechanics.</w:t>
      </w:r>
    </w:p>
    <w:p w14:paraId="3A089F16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RL Approach:</w:t>
      </w:r>
      <w:r w:rsidRPr="007C37D0">
        <w:rPr>
          <w:u w:val="single"/>
        </w:rPr>
        <w:br/>
        <w:t>Used Deep Q-Networks (DQN), where input was raw pixels and output was Q-values for joystick actions.</w:t>
      </w:r>
    </w:p>
    <w:p w14:paraId="77CBE070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Key Components:</w:t>
      </w:r>
    </w:p>
    <w:p w14:paraId="636E1389" w14:textId="77777777" w:rsidR="007C37D0" w:rsidRPr="007C37D0" w:rsidRDefault="007C37D0" w:rsidP="007C37D0">
      <w:pPr>
        <w:numPr>
          <w:ilvl w:val="0"/>
          <w:numId w:val="12"/>
        </w:numPr>
        <w:rPr>
          <w:u w:val="single"/>
        </w:rPr>
      </w:pPr>
      <w:r w:rsidRPr="007C37D0">
        <w:rPr>
          <w:u w:val="single"/>
        </w:rPr>
        <w:t>State: Frame pixels of the game screen.</w:t>
      </w:r>
    </w:p>
    <w:p w14:paraId="10F04983" w14:textId="77777777" w:rsidR="007C37D0" w:rsidRPr="007C37D0" w:rsidRDefault="007C37D0" w:rsidP="007C37D0">
      <w:pPr>
        <w:numPr>
          <w:ilvl w:val="0"/>
          <w:numId w:val="12"/>
        </w:numPr>
        <w:rPr>
          <w:u w:val="single"/>
        </w:rPr>
      </w:pPr>
      <w:r w:rsidRPr="007C37D0">
        <w:rPr>
          <w:u w:val="single"/>
        </w:rPr>
        <w:t>Actions: Move left, move right, stay.</w:t>
      </w:r>
    </w:p>
    <w:p w14:paraId="6D40D8CA" w14:textId="77777777" w:rsidR="007C37D0" w:rsidRPr="007C37D0" w:rsidRDefault="007C37D0" w:rsidP="007C37D0">
      <w:pPr>
        <w:numPr>
          <w:ilvl w:val="0"/>
          <w:numId w:val="12"/>
        </w:numPr>
        <w:rPr>
          <w:u w:val="single"/>
        </w:rPr>
      </w:pPr>
      <w:r w:rsidRPr="007C37D0">
        <w:rPr>
          <w:u w:val="single"/>
        </w:rPr>
        <w:t>Rewards:</w:t>
      </w:r>
    </w:p>
    <w:p w14:paraId="6BC9B20B" w14:textId="77777777" w:rsidR="007C37D0" w:rsidRPr="007C37D0" w:rsidRDefault="007C37D0" w:rsidP="007C37D0">
      <w:pPr>
        <w:numPr>
          <w:ilvl w:val="1"/>
          <w:numId w:val="12"/>
        </w:numPr>
        <w:rPr>
          <w:u w:val="single"/>
        </w:rPr>
      </w:pPr>
      <w:r w:rsidRPr="007C37D0">
        <w:rPr>
          <w:u w:val="single"/>
        </w:rPr>
        <w:t>+1 for breaking a brick</w:t>
      </w:r>
    </w:p>
    <w:p w14:paraId="33C04928" w14:textId="77777777" w:rsidR="007C37D0" w:rsidRPr="007C37D0" w:rsidRDefault="007C37D0" w:rsidP="007C37D0">
      <w:pPr>
        <w:numPr>
          <w:ilvl w:val="1"/>
          <w:numId w:val="12"/>
        </w:numPr>
        <w:rPr>
          <w:u w:val="single"/>
        </w:rPr>
      </w:pPr>
      <w:r w:rsidRPr="007C37D0">
        <w:rPr>
          <w:u w:val="single"/>
        </w:rPr>
        <w:t>0 for idle</w:t>
      </w:r>
    </w:p>
    <w:p w14:paraId="72C3526E" w14:textId="77777777" w:rsidR="007C37D0" w:rsidRPr="007C37D0" w:rsidRDefault="007C37D0" w:rsidP="007C37D0">
      <w:pPr>
        <w:numPr>
          <w:ilvl w:val="1"/>
          <w:numId w:val="12"/>
        </w:numPr>
        <w:rPr>
          <w:u w:val="single"/>
        </w:rPr>
      </w:pPr>
      <w:r w:rsidRPr="007C37D0">
        <w:rPr>
          <w:u w:val="single"/>
        </w:rPr>
        <w:t>-1 for losing the ball</w:t>
      </w:r>
    </w:p>
    <w:p w14:paraId="4A3E2A11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Implementation Insight:</w:t>
      </w:r>
      <w:r w:rsidRPr="007C37D0">
        <w:rPr>
          <w:u w:val="single"/>
        </w:rPr>
        <w:br/>
        <w:t>Used replay buffers and target networks to stabilize learning.</w:t>
      </w:r>
    </w:p>
    <w:p w14:paraId="4DE09B6D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Impact:</w:t>
      </w:r>
      <w:r w:rsidRPr="007C37D0">
        <w:rPr>
          <w:u w:val="single"/>
        </w:rPr>
        <w:br/>
        <w:t>Agent learned optimal strategies like tunneling the ball behind bricks, outperforming human players.</w:t>
      </w:r>
    </w:p>
    <w:p w14:paraId="3CB788DA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Conclusion:</w:t>
      </w:r>
      <w:r w:rsidRPr="007C37D0">
        <w:rPr>
          <w:u w:val="single"/>
        </w:rPr>
        <w:br/>
        <w:t>RL proved its strength in high-dimensional, unstructured environments by learning superhuman gaming skills.</w:t>
      </w:r>
    </w:p>
    <w:p w14:paraId="6809EE62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pict w14:anchorId="4102C30A">
          <v:rect id="_x0000_i1063" style="width:0;height:1.5pt" o:hralign="center" o:hrstd="t" o:hr="t" fillcolor="#a0a0a0" stroked="f"/>
        </w:pict>
      </w:r>
    </w:p>
    <w:p w14:paraId="600B019D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3. Robotics – Robotic Arm Reaching a Target</w:t>
      </w:r>
    </w:p>
    <w:p w14:paraId="2149BFF9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Problem Statement:</w:t>
      </w:r>
      <w:r w:rsidRPr="007C37D0">
        <w:rPr>
          <w:u w:val="single"/>
        </w:rPr>
        <w:br/>
        <w:t>Train a robotic arm to reach a specific coordinate in 3D space.</w:t>
      </w:r>
    </w:p>
    <w:p w14:paraId="2556886D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Approach:</w:t>
      </w:r>
      <w:r w:rsidRPr="007C37D0">
        <w:rPr>
          <w:u w:val="single"/>
        </w:rPr>
        <w:br/>
        <w:t>Used Continuous Action Reinforcement Learning (e.g., DDPG).</w:t>
      </w:r>
    </w:p>
    <w:p w14:paraId="03BC96B1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Key Components:</w:t>
      </w:r>
    </w:p>
    <w:p w14:paraId="74EDB6A6" w14:textId="77777777" w:rsidR="007C37D0" w:rsidRPr="007C37D0" w:rsidRDefault="007C37D0" w:rsidP="007C37D0">
      <w:pPr>
        <w:numPr>
          <w:ilvl w:val="0"/>
          <w:numId w:val="13"/>
        </w:numPr>
        <w:rPr>
          <w:u w:val="single"/>
        </w:rPr>
      </w:pPr>
      <w:r w:rsidRPr="007C37D0">
        <w:rPr>
          <w:u w:val="single"/>
        </w:rPr>
        <w:t>State: Joint angles and position of the end effector.</w:t>
      </w:r>
    </w:p>
    <w:p w14:paraId="5E8500E7" w14:textId="77777777" w:rsidR="007C37D0" w:rsidRPr="007C37D0" w:rsidRDefault="007C37D0" w:rsidP="007C37D0">
      <w:pPr>
        <w:numPr>
          <w:ilvl w:val="0"/>
          <w:numId w:val="13"/>
        </w:numPr>
        <w:rPr>
          <w:u w:val="single"/>
        </w:rPr>
      </w:pPr>
      <w:r w:rsidRPr="007C37D0">
        <w:rPr>
          <w:u w:val="single"/>
        </w:rPr>
        <w:t>Actions: Torque applied to each motor.</w:t>
      </w:r>
    </w:p>
    <w:p w14:paraId="2F808ED6" w14:textId="77777777" w:rsidR="007C37D0" w:rsidRPr="007C37D0" w:rsidRDefault="007C37D0" w:rsidP="007C37D0">
      <w:pPr>
        <w:numPr>
          <w:ilvl w:val="0"/>
          <w:numId w:val="13"/>
        </w:numPr>
        <w:rPr>
          <w:u w:val="single"/>
        </w:rPr>
      </w:pPr>
      <w:r w:rsidRPr="007C37D0">
        <w:rPr>
          <w:u w:val="single"/>
        </w:rPr>
        <w:lastRenderedPageBreak/>
        <w:t>Rewards:</w:t>
      </w:r>
    </w:p>
    <w:p w14:paraId="71F47750" w14:textId="77777777" w:rsidR="007C37D0" w:rsidRPr="007C37D0" w:rsidRDefault="007C37D0" w:rsidP="007C37D0">
      <w:pPr>
        <w:numPr>
          <w:ilvl w:val="1"/>
          <w:numId w:val="13"/>
        </w:numPr>
        <w:rPr>
          <w:u w:val="single"/>
        </w:rPr>
      </w:pPr>
      <w:r w:rsidRPr="007C37D0">
        <w:rPr>
          <w:u w:val="single"/>
        </w:rPr>
        <w:t>+10 for touching the target</w:t>
      </w:r>
    </w:p>
    <w:p w14:paraId="4A923485" w14:textId="77777777" w:rsidR="007C37D0" w:rsidRPr="007C37D0" w:rsidRDefault="007C37D0" w:rsidP="007C37D0">
      <w:pPr>
        <w:numPr>
          <w:ilvl w:val="1"/>
          <w:numId w:val="13"/>
        </w:numPr>
        <w:rPr>
          <w:u w:val="single"/>
        </w:rPr>
      </w:pPr>
      <w:r w:rsidRPr="007C37D0">
        <w:rPr>
          <w:u w:val="single"/>
        </w:rPr>
        <w:t>-1 for each step taken</w:t>
      </w:r>
    </w:p>
    <w:p w14:paraId="65F5A0EA" w14:textId="77777777" w:rsidR="007C37D0" w:rsidRPr="007C37D0" w:rsidRDefault="007C37D0" w:rsidP="007C37D0">
      <w:pPr>
        <w:numPr>
          <w:ilvl w:val="1"/>
          <w:numId w:val="13"/>
        </w:numPr>
        <w:rPr>
          <w:u w:val="single"/>
        </w:rPr>
      </w:pPr>
      <w:r w:rsidRPr="007C37D0">
        <w:rPr>
          <w:u w:val="single"/>
        </w:rPr>
        <w:t>-50 for crashing into a boundary</w:t>
      </w:r>
    </w:p>
    <w:p w14:paraId="1B2B1F9B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Implementation:</w:t>
      </w:r>
      <w:r w:rsidRPr="007C37D0">
        <w:rPr>
          <w:u w:val="single"/>
        </w:rPr>
        <w:br/>
        <w:t xml:space="preserve">Simulated in </w:t>
      </w:r>
      <w:proofErr w:type="spellStart"/>
      <w:r w:rsidRPr="007C37D0">
        <w:rPr>
          <w:u w:val="single"/>
        </w:rPr>
        <w:t>PyBullet</w:t>
      </w:r>
      <w:proofErr w:type="spellEnd"/>
      <w:r w:rsidRPr="007C37D0">
        <w:rPr>
          <w:u w:val="single"/>
        </w:rPr>
        <w:t>/Gazebo; trained in simulation before being transferred to a real robot.</w:t>
      </w:r>
    </w:p>
    <w:p w14:paraId="606834AE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Impact:</w:t>
      </w:r>
      <w:r w:rsidRPr="007C37D0">
        <w:rPr>
          <w:u w:val="single"/>
        </w:rPr>
        <w:br/>
        <w:t>Reduced reliance on inverse kinematics; more robust to noise and real-world physics variations.</w:t>
      </w:r>
    </w:p>
    <w:p w14:paraId="18B9D9F8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Conclusion:</w:t>
      </w:r>
      <w:r w:rsidRPr="007C37D0">
        <w:rPr>
          <w:u w:val="single"/>
        </w:rPr>
        <w:br/>
        <w:t>RL allowed dynamic learning and adaptation for complex movement without explicit programming.</w:t>
      </w:r>
    </w:p>
    <w:p w14:paraId="2CEBC202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pict w14:anchorId="22011F9D">
          <v:rect id="_x0000_i1064" style="width:0;height:1.5pt" o:hralign="center" o:hrstd="t" o:hr="t" fillcolor="#a0a0a0" stroked="f"/>
        </w:pict>
      </w:r>
    </w:p>
    <w:p w14:paraId="6B7E8211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4. Personalized News Recommendation</w:t>
      </w:r>
    </w:p>
    <w:p w14:paraId="6F50C0FB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Problem Statement:</w:t>
      </w:r>
      <w:r w:rsidRPr="007C37D0">
        <w:rPr>
          <w:u w:val="single"/>
        </w:rPr>
        <w:br/>
        <w:t>Serve the most relevant articles to users based on their interaction behavior.</w:t>
      </w:r>
    </w:p>
    <w:p w14:paraId="0808524D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RL Approach:</w:t>
      </w:r>
      <w:r w:rsidRPr="007C37D0">
        <w:rPr>
          <w:u w:val="single"/>
        </w:rPr>
        <w:br/>
        <w:t>Framed as a contextual bandit problem, a simpler form of RL.</w:t>
      </w:r>
    </w:p>
    <w:p w14:paraId="424A03DA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Components:</w:t>
      </w:r>
    </w:p>
    <w:p w14:paraId="2C829EA9" w14:textId="77777777" w:rsidR="007C37D0" w:rsidRPr="007C37D0" w:rsidRDefault="007C37D0" w:rsidP="007C37D0">
      <w:pPr>
        <w:numPr>
          <w:ilvl w:val="0"/>
          <w:numId w:val="14"/>
        </w:numPr>
        <w:rPr>
          <w:u w:val="single"/>
        </w:rPr>
      </w:pPr>
      <w:r w:rsidRPr="007C37D0">
        <w:rPr>
          <w:u w:val="single"/>
        </w:rPr>
        <w:t>State: User profile, click history, time of day.</w:t>
      </w:r>
    </w:p>
    <w:p w14:paraId="2A0D726B" w14:textId="77777777" w:rsidR="007C37D0" w:rsidRPr="007C37D0" w:rsidRDefault="007C37D0" w:rsidP="007C37D0">
      <w:pPr>
        <w:numPr>
          <w:ilvl w:val="0"/>
          <w:numId w:val="14"/>
        </w:numPr>
        <w:rPr>
          <w:u w:val="single"/>
        </w:rPr>
      </w:pPr>
      <w:r w:rsidRPr="007C37D0">
        <w:rPr>
          <w:u w:val="single"/>
        </w:rPr>
        <w:t>Actions: Recommend one of several articles.</w:t>
      </w:r>
    </w:p>
    <w:p w14:paraId="60EB2F1D" w14:textId="77777777" w:rsidR="007C37D0" w:rsidRPr="007C37D0" w:rsidRDefault="007C37D0" w:rsidP="007C37D0">
      <w:pPr>
        <w:numPr>
          <w:ilvl w:val="0"/>
          <w:numId w:val="14"/>
        </w:numPr>
        <w:rPr>
          <w:u w:val="single"/>
        </w:rPr>
      </w:pPr>
      <w:r w:rsidRPr="007C37D0">
        <w:rPr>
          <w:u w:val="single"/>
        </w:rPr>
        <w:t>Reward:</w:t>
      </w:r>
    </w:p>
    <w:p w14:paraId="397B46E0" w14:textId="77777777" w:rsidR="007C37D0" w:rsidRPr="007C37D0" w:rsidRDefault="007C37D0" w:rsidP="007C37D0">
      <w:pPr>
        <w:numPr>
          <w:ilvl w:val="1"/>
          <w:numId w:val="14"/>
        </w:numPr>
        <w:rPr>
          <w:u w:val="single"/>
        </w:rPr>
      </w:pPr>
      <w:r w:rsidRPr="007C37D0">
        <w:rPr>
          <w:u w:val="single"/>
        </w:rPr>
        <w:t>+1 if the user clicks</w:t>
      </w:r>
    </w:p>
    <w:p w14:paraId="495AC2F6" w14:textId="77777777" w:rsidR="007C37D0" w:rsidRPr="007C37D0" w:rsidRDefault="007C37D0" w:rsidP="007C37D0">
      <w:pPr>
        <w:numPr>
          <w:ilvl w:val="1"/>
          <w:numId w:val="14"/>
        </w:numPr>
        <w:rPr>
          <w:u w:val="single"/>
        </w:rPr>
      </w:pPr>
      <w:r w:rsidRPr="007C37D0">
        <w:rPr>
          <w:u w:val="single"/>
        </w:rPr>
        <w:t>0 if not</w:t>
      </w:r>
    </w:p>
    <w:p w14:paraId="39F62B10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Implementation:</w:t>
      </w:r>
      <w:r w:rsidRPr="007C37D0">
        <w:rPr>
          <w:u w:val="single"/>
        </w:rPr>
        <w:br/>
        <w:t xml:space="preserve">Used </w:t>
      </w:r>
      <w:proofErr w:type="spellStart"/>
      <w:r w:rsidRPr="007C37D0">
        <w:rPr>
          <w:u w:val="single"/>
        </w:rPr>
        <w:t>LinUCB</w:t>
      </w:r>
      <w:proofErr w:type="spellEnd"/>
      <w:r w:rsidRPr="007C37D0">
        <w:rPr>
          <w:u w:val="single"/>
        </w:rPr>
        <w:t xml:space="preserve"> (Upper Confidence Bound) or Thompson Sampling algorithms.</w:t>
      </w:r>
    </w:p>
    <w:p w14:paraId="33DEDA88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Impact:</w:t>
      </w:r>
      <w:r w:rsidRPr="007C37D0">
        <w:rPr>
          <w:u w:val="single"/>
        </w:rPr>
        <w:br/>
        <w:t>Click-through rates improved significantly; users spent more time reading relevant content.</w:t>
      </w:r>
    </w:p>
    <w:p w14:paraId="07726575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lastRenderedPageBreak/>
        <w:t>Conclusion:</w:t>
      </w:r>
      <w:r w:rsidRPr="007C37D0">
        <w:rPr>
          <w:u w:val="single"/>
        </w:rPr>
        <w:br/>
        <w:t>Even lightweight RL methods can lead to major business improvements in engagement and retention.</w:t>
      </w:r>
    </w:p>
    <w:p w14:paraId="4AAAE902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pict w14:anchorId="2026A0BB">
          <v:rect id="_x0000_i1065" style="width:0;height:1.5pt" o:hralign="center" o:hrstd="t" o:hr="t" fillcolor="#a0a0a0" stroked="f"/>
        </w:pict>
      </w:r>
    </w:p>
    <w:p w14:paraId="19B9D1B6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5. Industrial Energy Management</w:t>
      </w:r>
    </w:p>
    <w:p w14:paraId="08AF00BF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Problem Statement:</w:t>
      </w:r>
      <w:r w:rsidRPr="007C37D0">
        <w:rPr>
          <w:u w:val="single"/>
        </w:rPr>
        <w:br/>
        <w:t>Optimize energy consumption in a smart factory by adjusting HVAC and lighting systems.</w:t>
      </w:r>
    </w:p>
    <w:p w14:paraId="3CBC59C2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RL Framework:</w:t>
      </w:r>
      <w:r w:rsidRPr="007C37D0">
        <w:rPr>
          <w:u w:val="single"/>
        </w:rPr>
        <w:br/>
        <w:t>Used Proximal Policy Optimization (PPO) to adjust parameters dynamically.</w:t>
      </w:r>
    </w:p>
    <w:p w14:paraId="20CC2E10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Environment:</w:t>
      </w:r>
      <w:r w:rsidRPr="007C37D0">
        <w:rPr>
          <w:u w:val="single"/>
        </w:rPr>
        <w:br/>
        <w:t>Simulated factory with fluctuating external weather and internal demand.</w:t>
      </w:r>
    </w:p>
    <w:p w14:paraId="540FD355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State:</w:t>
      </w:r>
      <w:r w:rsidRPr="007C37D0">
        <w:rPr>
          <w:u w:val="single"/>
        </w:rPr>
        <w:br/>
        <w:t>Current temperature, energy use, occupancy, outside weather.</w:t>
      </w:r>
    </w:p>
    <w:p w14:paraId="7E2B5491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Actions:</w:t>
      </w:r>
      <w:r w:rsidRPr="007C37D0">
        <w:rPr>
          <w:u w:val="single"/>
        </w:rPr>
        <w:br/>
        <w:t>Adjust thermostat, lights, ventilation speed.</w:t>
      </w:r>
    </w:p>
    <w:p w14:paraId="5F584612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Rewards:</w:t>
      </w:r>
    </w:p>
    <w:p w14:paraId="58850312" w14:textId="77777777" w:rsidR="007C37D0" w:rsidRPr="007C37D0" w:rsidRDefault="007C37D0" w:rsidP="007C37D0">
      <w:pPr>
        <w:numPr>
          <w:ilvl w:val="0"/>
          <w:numId w:val="15"/>
        </w:numPr>
        <w:rPr>
          <w:u w:val="single"/>
        </w:rPr>
      </w:pPr>
      <w:r w:rsidRPr="007C37D0">
        <w:rPr>
          <w:u w:val="single"/>
        </w:rPr>
        <w:t>+10 for staying within comfort zone with minimal energy</w:t>
      </w:r>
    </w:p>
    <w:p w14:paraId="01D39DEA" w14:textId="77777777" w:rsidR="007C37D0" w:rsidRPr="007C37D0" w:rsidRDefault="007C37D0" w:rsidP="007C37D0">
      <w:pPr>
        <w:numPr>
          <w:ilvl w:val="0"/>
          <w:numId w:val="15"/>
        </w:numPr>
        <w:rPr>
          <w:u w:val="single"/>
        </w:rPr>
      </w:pPr>
      <w:r w:rsidRPr="007C37D0">
        <w:rPr>
          <w:u w:val="single"/>
        </w:rPr>
        <w:t>-20 for high energy use</w:t>
      </w:r>
    </w:p>
    <w:p w14:paraId="2E5DBB5A" w14:textId="77777777" w:rsidR="007C37D0" w:rsidRPr="007C37D0" w:rsidRDefault="007C37D0" w:rsidP="007C37D0">
      <w:pPr>
        <w:numPr>
          <w:ilvl w:val="0"/>
          <w:numId w:val="15"/>
        </w:numPr>
        <w:rPr>
          <w:u w:val="single"/>
        </w:rPr>
      </w:pPr>
      <w:r w:rsidRPr="007C37D0">
        <w:rPr>
          <w:u w:val="single"/>
        </w:rPr>
        <w:t>-50 for discomfort</w:t>
      </w:r>
    </w:p>
    <w:p w14:paraId="5CE93F04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Impact:</w:t>
      </w:r>
      <w:r w:rsidRPr="007C37D0">
        <w:rPr>
          <w:u w:val="single"/>
        </w:rPr>
        <w:br/>
        <w:t>Energy bills reduced by ~15%, with improved worker comfort based on sensor feedback.</w:t>
      </w:r>
    </w:p>
    <w:p w14:paraId="7B236CB1" w14:textId="77777777" w:rsidR="007C37D0" w:rsidRPr="007C37D0" w:rsidRDefault="007C37D0" w:rsidP="007C37D0">
      <w:pPr>
        <w:rPr>
          <w:u w:val="single"/>
        </w:rPr>
      </w:pPr>
      <w:r w:rsidRPr="007C37D0">
        <w:rPr>
          <w:u w:val="single"/>
        </w:rPr>
        <w:t>Conclusion:</w:t>
      </w:r>
      <w:r w:rsidRPr="007C37D0">
        <w:rPr>
          <w:u w:val="single"/>
        </w:rPr>
        <w:br/>
        <w:t>RL automated complex control tasks with multi-variable dependencies, outperforming rule-based systems.</w:t>
      </w:r>
    </w:p>
    <w:p w14:paraId="1B4D43BE" w14:textId="77777777" w:rsidR="007C37D0" w:rsidRPr="007C37D0" w:rsidRDefault="007C37D0">
      <w:pPr>
        <w:rPr>
          <w:b/>
          <w:bCs/>
          <w:u w:val="single"/>
        </w:rPr>
      </w:pPr>
    </w:p>
    <w:sectPr w:rsidR="007C37D0" w:rsidRPr="007C37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53EA5"/>
    <w:multiLevelType w:val="multilevel"/>
    <w:tmpl w:val="DD5C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04A93"/>
    <w:multiLevelType w:val="multilevel"/>
    <w:tmpl w:val="72D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C6869"/>
    <w:multiLevelType w:val="multilevel"/>
    <w:tmpl w:val="93BC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17509"/>
    <w:multiLevelType w:val="multilevel"/>
    <w:tmpl w:val="7B8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9A3E34"/>
    <w:multiLevelType w:val="multilevel"/>
    <w:tmpl w:val="1872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06447"/>
    <w:multiLevelType w:val="multilevel"/>
    <w:tmpl w:val="9AB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876773">
    <w:abstractNumId w:val="8"/>
  </w:num>
  <w:num w:numId="2" w16cid:durableId="387806694">
    <w:abstractNumId w:val="6"/>
  </w:num>
  <w:num w:numId="3" w16cid:durableId="1629361408">
    <w:abstractNumId w:val="5"/>
  </w:num>
  <w:num w:numId="4" w16cid:durableId="1356662736">
    <w:abstractNumId w:val="4"/>
  </w:num>
  <w:num w:numId="5" w16cid:durableId="121467313">
    <w:abstractNumId w:val="7"/>
  </w:num>
  <w:num w:numId="6" w16cid:durableId="1736272150">
    <w:abstractNumId w:val="3"/>
  </w:num>
  <w:num w:numId="7" w16cid:durableId="945426491">
    <w:abstractNumId w:val="2"/>
  </w:num>
  <w:num w:numId="8" w16cid:durableId="944583434">
    <w:abstractNumId w:val="1"/>
  </w:num>
  <w:num w:numId="9" w16cid:durableId="699815942">
    <w:abstractNumId w:val="0"/>
  </w:num>
  <w:num w:numId="10" w16cid:durableId="1004667107">
    <w:abstractNumId w:val="11"/>
  </w:num>
  <w:num w:numId="11" w16cid:durableId="2107076139">
    <w:abstractNumId w:val="13"/>
  </w:num>
  <w:num w:numId="12" w16cid:durableId="1994522941">
    <w:abstractNumId w:val="12"/>
  </w:num>
  <w:num w:numId="13" w16cid:durableId="1300843821">
    <w:abstractNumId w:val="14"/>
  </w:num>
  <w:num w:numId="14" w16cid:durableId="505822762">
    <w:abstractNumId w:val="9"/>
  </w:num>
  <w:num w:numId="15" w16cid:durableId="1474789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7D0"/>
    <w:rsid w:val="00A9747F"/>
    <w:rsid w:val="00AA1D8D"/>
    <w:rsid w:val="00B47730"/>
    <w:rsid w:val="00CB0664"/>
    <w:rsid w:val="00F067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536B6"/>
  <w14:defaultImageDpi w14:val="300"/>
  <w15:docId w15:val="{BE2E6C3B-4916-476C-A395-F15372E6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1050</Words>
  <Characters>6328</Characters>
  <Application>Microsoft Office Word</Application>
  <DocSecurity>0</DocSecurity>
  <Lines>218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Vishal Garlapati</cp:lastModifiedBy>
  <cp:revision>2</cp:revision>
  <dcterms:created xsi:type="dcterms:W3CDTF">2013-12-23T23:15:00Z</dcterms:created>
  <dcterms:modified xsi:type="dcterms:W3CDTF">2025-05-02T14:54:00Z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e6dc158b-ca68-4797-921d-791b23777463</vt:lpwstr>
  </property>
</Properties>
</file>